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Documnet Title</w:t>
      </w:r>
    </w:p>
    <w:p>
      <w:r>
        <w:t>A plain paragraph having some</w:t>
      </w:r>
      <w:r>
        <w:rPr>
          <w:b/>
        </w:rPr>
        <w:t>bold</w:t>
      </w:r>
      <w:r>
        <w:t>and some</w:t>
      </w:r>
      <w:r>
        <w:rPr>
          <w:i/>
        </w:rPr>
        <w:t>italic.</w:t>
      </w:r>
    </w:p>
    <w:p>
      <w:r>
        <w:t>Heading, level 1</w:t>
      </w:r>
    </w:p>
    <w:p>
      <w:r>
        <w:t>Intense quote</w:t>
      </w:r>
    </w:p>
    <w:p>
      <w:r>
        <w:t>first item in unordered list</w:t>
      </w:r>
    </w:p>
    <w:p>
      <w:r>
        <w:t>first item in unordered list</w:t>
      </w:r>
    </w:p>
    <w:p>
      <w:r>
        <w:drawing>
          <wp:inline xmlns:a="http://schemas.openxmlformats.org/drawingml/2006/main" xmlns:pic="http://schemas.openxmlformats.org/drawingml/2006/picture">
            <wp:extent cx="1" cy="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" cy="1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dogs,pigs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